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ireEdgeName"/>
        <w:jc w:val="center"/>
      </w:pPr>
      <w:r>
        <w:t>{FULL_NAME}</w:t>
      </w:r>
    </w:p>
    <w:p>
      <w:pPr>
        <w:pStyle w:val="HireEdgeTitle"/>
        <w:jc w:val="center"/>
      </w:pPr>
      <w:r>
        <w:t>{JOB_TITLE}</w:t>
      </w:r>
    </w:p>
    <w:p>
      <w:pPr>
        <w:pStyle w:val="HireEdgeBody"/>
        <w:jc w:val="center"/>
      </w:pPr>
      <w:r>
        <w:t>{EMAIL}  |  {PHONE}  |  {LINKEDIN}</w:t>
      </w:r>
    </w:p>
    <w:p/>
    <w:p>
      <w:pPr>
        <w:pStyle w:val="HireEdgeHeader"/>
      </w:pPr>
      <w:r>
        <w:t>PROFILE SUMMARY</w:t>
      </w:r>
    </w:p>
    <w:p>
      <w:pPr>
        <w:pStyle w:val="HireEdgeBody"/>
      </w:pPr>
      <w:r>
        <w:t>{SUMMARY}</w:t>
      </w:r>
    </w:p>
    <w:p/>
    <w:p>
      <w:pPr>
        <w:pStyle w:val="HireEdgeHeader"/>
      </w:pPr>
      <w:r>
        <w:t>KEY SKILLS</w:t>
      </w:r>
    </w:p>
    <w:p>
      <w:pPr>
        <w:pStyle w:val="HireEdgeBody"/>
      </w:pPr>
      <w:r>
        <w:t>{SKILLS}</w:t>
      </w:r>
    </w:p>
    <w:p/>
    <w:p>
      <w:pPr>
        <w:pStyle w:val="HireEdgeHeader"/>
      </w:pPr>
      <w:r>
        <w:t>PROFESSIONAL EXPERIENCE</w:t>
      </w:r>
    </w:p>
    <w:p>
      <w:pPr>
        <w:pStyle w:val="HireEdgeBody"/>
      </w:pPr>
      <w:r>
        <w:t>{EXPERIENCE_BLOCKS}</w:t>
      </w:r>
    </w:p>
    <w:p/>
    <w:p>
      <w:pPr>
        <w:pStyle w:val="HireEdgeHeader"/>
      </w:pPr>
      <w:r>
        <w:t>EDUCATION</w:t>
      </w:r>
    </w:p>
    <w:p>
      <w:pPr>
        <w:pStyle w:val="HireEdgeBody"/>
      </w:pPr>
      <w:r>
        <w:t>{EDUCATION}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ireEdgeName">
    <w:name w:val="HireEdge Name"/>
    <w:rPr>
      <w:rFonts w:ascii="Calibri" w:hAnsi="Calibri"/>
      <w:b/>
      <w:sz w:val="40"/>
    </w:rPr>
  </w:style>
  <w:style w:type="paragraph" w:customStyle="1" w:styleId="HireEdgeTitle">
    <w:name w:val="HireEdge Title"/>
    <w:rPr>
      <w:rFonts w:ascii="Calibri" w:hAnsi="Calibri"/>
      <w:b w:val="0"/>
      <w:sz w:val="24"/>
    </w:rPr>
  </w:style>
  <w:style w:type="paragraph" w:customStyle="1" w:styleId="HireEdgeHeader">
    <w:name w:val="HireEdge Header"/>
    <w:rPr>
      <w:rFonts w:ascii="Calibri" w:hAnsi="Calibri"/>
      <w:b/>
      <w:sz w:val="24"/>
    </w:rPr>
  </w:style>
  <w:style w:type="paragraph" w:customStyle="1" w:styleId="HireEdgeBody">
    <w:name w:val="HireEdge Body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